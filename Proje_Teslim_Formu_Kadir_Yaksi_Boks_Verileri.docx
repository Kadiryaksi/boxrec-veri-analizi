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54" w:rsidRDefault="00D8788A">
      <w:pPr>
        <w:pStyle w:val="Balk1"/>
      </w:pPr>
      <w:bookmarkStart w:id="0" w:name="_GoBack"/>
      <w:bookmarkEnd w:id="0"/>
      <w:r>
        <w:t>Proje Teslim Formu</w:t>
      </w:r>
    </w:p>
    <w:p w:rsidR="00FF1254" w:rsidRDefault="00D8788A">
      <w:pPr>
        <w:pStyle w:val="Balk2"/>
      </w:pPr>
      <w:r>
        <w:t>Proje Başlığı:</w:t>
      </w:r>
    </w:p>
    <w:p w:rsidR="00FF1254" w:rsidRDefault="00D8788A">
      <w:r>
        <w:t>Boks Verileri Üzerine Analiz ve Görselleştirme</w:t>
      </w:r>
    </w:p>
    <w:p w:rsidR="00FF1254" w:rsidRDefault="00D8788A">
      <w:pPr>
        <w:pStyle w:val="Balk2"/>
      </w:pPr>
      <w:r>
        <w:t>Konu Özeti:</w:t>
      </w:r>
    </w:p>
    <w:p w:rsidR="00FF1254" w:rsidRDefault="00D8788A">
      <w:r>
        <w:t xml:space="preserve">Bu proje, farklı boksörlere ait veri setinin analiz edilmesi üzerine odaklanmıştır. Veriler boksörlerin yaş, maç sayısı, raund sayısı, nakavt oranı, boy ve kol </w:t>
      </w:r>
      <w:r>
        <w:t xml:space="preserve">açıklığı gibi fiziksel ve performans özelliklerini içermektedir. Bu özellikler arasındaki ilişkiler incelenmiş, korelasyon analizi ve çeşitli istatistiksel değerler hesaplanmıştır. Proje kapsamında, boksörlerin fiziksel özellikleri ile performans verileri </w:t>
      </w:r>
      <w:r>
        <w:t>arasında anlamlı ilişkiler bulunmuş ve bu ilişkiler görselleştirilmiştir.</w:t>
      </w:r>
    </w:p>
    <w:p w:rsidR="00FF1254" w:rsidRDefault="00D8788A">
      <w:pPr>
        <w:pStyle w:val="Balk2"/>
      </w:pPr>
      <w:r>
        <w:t>Veri Kaynağı ve Toplama Yöntemi:</w:t>
      </w:r>
    </w:p>
    <w:p w:rsidR="00FF1254" w:rsidRDefault="00D8788A">
      <w:r>
        <w:t xml:space="preserve">Bu veri seti, boks dünyasındaki profesyonel sporcuların performanslarını ve fiziksel özelliklerini kapsayan bilgilerden oluşmaktadır. Veriler, genel </w:t>
      </w:r>
      <w:r>
        <w:t>boksör istatistiklerini barındıran bir CSV dosyasından elde edilmiştir.</w:t>
      </w:r>
    </w:p>
    <w:p w:rsidR="00FF1254" w:rsidRDefault="00D8788A">
      <w:pPr>
        <w:pStyle w:val="Balk2"/>
      </w:pPr>
      <w:r>
        <w:t>Veri Seti Hakkında Bilgi:</w:t>
      </w:r>
    </w:p>
    <w:p w:rsidR="00FF1254" w:rsidRDefault="00D8788A">
      <w:r>
        <w:t>- Veri setinde toplam 1000 adet boksör bilgisi bulunmaktadır.</w:t>
      </w:r>
      <w:r>
        <w:br/>
        <w:t>- Veriler şunları içermektedir:</w:t>
      </w:r>
      <w:r>
        <w:br/>
        <w:t xml:space="preserve">  * **Yaş (age):** Boksörlerin yaşları</w:t>
      </w:r>
      <w:r>
        <w:br/>
        <w:t xml:space="preserve">  * **Maç Sayısı (maç say</w:t>
      </w:r>
      <w:r>
        <w:t>ısı):** Çıktıkları toplam maç sayısı</w:t>
      </w:r>
      <w:r>
        <w:br/>
        <w:t xml:space="preserve">  * **Raund Sayısı (rounds):** Çıktıkları toplam raund sayısı</w:t>
      </w:r>
      <w:r>
        <w:br/>
        <w:t xml:space="preserve">  * **Nakavt Oranı (nakavt oranı):** Nakavt ile kazandıkları maçların yüzdesi</w:t>
      </w:r>
      <w:r>
        <w:br/>
        <w:t xml:space="preserve">  * **Boy (height):** Boksörlerin boyları (cm)</w:t>
      </w:r>
      <w:r>
        <w:br/>
        <w:t xml:space="preserve">  * **Kol Açıklığı (reach):** Ko</w:t>
      </w:r>
      <w:r>
        <w:t>l açıklıkları (cm)</w:t>
      </w:r>
      <w:r>
        <w:br/>
        <w:t xml:space="preserve">  * **Nakavt Etme (nakavt_etme):** Nakavt ile kazandıkları maç sayısı</w:t>
      </w:r>
      <w:r>
        <w:br/>
        <w:t xml:space="preserve">  * **Nakavt Edilme (nakavt_edilme):** Nakavt ile kaybettikleri maç sayısı</w:t>
      </w:r>
      <w:r>
        <w:br/>
        <w:t>- Veri setindeki bazı sütunlar temizlenmiş ve analizler için uygun hale getirilmiştir.</w:t>
      </w:r>
    </w:p>
    <w:p w:rsidR="00FF1254" w:rsidRDefault="00D8788A">
      <w:pPr>
        <w:pStyle w:val="Balk2"/>
      </w:pPr>
      <w:r>
        <w:t>Öğren</w:t>
      </w:r>
      <w:r>
        <w:t>ci Bilgileri:</w:t>
      </w:r>
    </w:p>
    <w:p w:rsidR="00FF1254" w:rsidRDefault="00D8788A">
      <w:r>
        <w:t>Ad Soyad: Kadir Yakşı</w:t>
      </w:r>
      <w:r>
        <w:br/>
        <w:t>Bölüm: Bilgisayar Mühendisliği</w:t>
      </w:r>
      <w:r>
        <w:br/>
        <w:t>Öğrenci Numarası: 234210064</w:t>
      </w:r>
    </w:p>
    <w:sectPr w:rsidR="00FF1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788A"/>
    <w:rsid w:val="00FC693F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8A"/>
  </w:style>
  <w:style w:type="paragraph" w:styleId="Balk1">
    <w:name w:val="heading 1"/>
    <w:basedOn w:val="Normal"/>
    <w:next w:val="Normal"/>
    <w:link w:val="Balk1Char"/>
    <w:uiPriority w:val="9"/>
    <w:qFormat/>
    <w:rsid w:val="00D8788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788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8788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788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788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788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788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788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788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basedOn w:val="Normal"/>
    <w:link w:val="AralkYokChar"/>
    <w:uiPriority w:val="1"/>
    <w:qFormat/>
    <w:rsid w:val="00D8788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D8788A"/>
    <w:rPr>
      <w:caps/>
      <w:color w:val="632423" w:themeColor="accent2" w:themeShade="80"/>
      <w:spacing w:val="2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D8788A"/>
    <w:rPr>
      <w:caps/>
      <w:color w:val="632423" w:themeColor="accent2" w:themeShade="80"/>
      <w:spacing w:val="15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D8788A"/>
    <w:rPr>
      <w:caps/>
      <w:color w:val="622423" w:themeColor="accent2" w:themeShade="7F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D8788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788A"/>
    <w:rPr>
      <w:caps/>
      <w:color w:val="632423" w:themeColor="accent2" w:themeShade="80"/>
      <w:spacing w:val="50"/>
      <w:sz w:val="44"/>
      <w:szCs w:val="44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8788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8788A"/>
    <w:rPr>
      <w:caps/>
      <w:spacing w:val="20"/>
      <w:sz w:val="18"/>
      <w:szCs w:val="18"/>
    </w:rPr>
  </w:style>
  <w:style w:type="paragraph" w:styleId="ListeParagraf">
    <w:name w:val="List Paragraph"/>
    <w:basedOn w:val="Normal"/>
    <w:uiPriority w:val="34"/>
    <w:qFormat/>
    <w:rsid w:val="00D8788A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D8788A"/>
    <w:rPr>
      <w:i/>
      <w:iCs/>
    </w:rPr>
  </w:style>
  <w:style w:type="character" w:customStyle="1" w:styleId="TrnakChar">
    <w:name w:val="Tırnak Char"/>
    <w:basedOn w:val="VarsaylanParagrafYazTipi"/>
    <w:link w:val="Trnak"/>
    <w:uiPriority w:val="29"/>
    <w:rsid w:val="00D8788A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788A"/>
    <w:rPr>
      <w:caps/>
      <w:color w:val="622423" w:themeColor="accent2" w:themeShade="7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788A"/>
    <w:rPr>
      <w:caps/>
      <w:color w:val="622423" w:themeColor="accent2" w:themeShade="7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788A"/>
    <w:rPr>
      <w:caps/>
      <w:color w:val="943634" w:themeColor="accent2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788A"/>
    <w:rPr>
      <w:i/>
      <w:iCs/>
      <w:caps/>
      <w:color w:val="943634" w:themeColor="accent2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788A"/>
    <w:rPr>
      <w:caps/>
      <w:spacing w:val="1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788A"/>
    <w:rPr>
      <w:i/>
      <w:iCs/>
      <w:caps/>
      <w:spacing w:val="10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8788A"/>
    <w:rPr>
      <w:caps/>
      <w:spacing w:val="10"/>
      <w:sz w:val="18"/>
      <w:szCs w:val="18"/>
    </w:rPr>
  </w:style>
  <w:style w:type="character" w:styleId="Gl">
    <w:name w:val="Strong"/>
    <w:uiPriority w:val="22"/>
    <w:qFormat/>
    <w:rsid w:val="00D8788A"/>
    <w:rPr>
      <w:b/>
      <w:bCs/>
      <w:color w:val="943634" w:themeColor="accent2" w:themeShade="BF"/>
      <w:spacing w:val="5"/>
    </w:rPr>
  </w:style>
  <w:style w:type="character" w:styleId="Vurgu">
    <w:name w:val="Emphasis"/>
    <w:uiPriority w:val="20"/>
    <w:qFormat/>
    <w:rsid w:val="00D8788A"/>
    <w:rPr>
      <w:caps/>
      <w:spacing w:val="5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8788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8788A"/>
    <w:rPr>
      <w:caps/>
      <w:color w:val="622423" w:themeColor="accent2" w:themeShade="7F"/>
      <w:spacing w:val="5"/>
      <w:sz w:val="20"/>
      <w:szCs w:val="20"/>
    </w:rPr>
  </w:style>
  <w:style w:type="character" w:styleId="HafifVurgulama">
    <w:name w:val="Subtle Emphasis"/>
    <w:uiPriority w:val="19"/>
    <w:qFormat/>
    <w:rsid w:val="00D8788A"/>
    <w:rPr>
      <w:i/>
      <w:iCs/>
    </w:rPr>
  </w:style>
  <w:style w:type="character" w:styleId="GlVurgulama">
    <w:name w:val="Intense Emphasis"/>
    <w:uiPriority w:val="21"/>
    <w:qFormat/>
    <w:rsid w:val="00D8788A"/>
    <w:rPr>
      <w:i/>
      <w:iCs/>
      <w:caps/>
      <w:spacing w:val="10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D8788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GlBavuru">
    <w:name w:val="Intense Reference"/>
    <w:uiPriority w:val="32"/>
    <w:qFormat/>
    <w:rsid w:val="00D8788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KitapBal">
    <w:name w:val="Book Title"/>
    <w:uiPriority w:val="33"/>
    <w:qFormat/>
    <w:rsid w:val="00D8788A"/>
    <w:rPr>
      <w:caps/>
      <w:color w:val="622423" w:themeColor="accent2" w:themeShade="7F"/>
      <w:spacing w:val="5"/>
      <w:u w:color="622423" w:themeColor="accent2" w:themeShade="7F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8788A"/>
    <w:pPr>
      <w:outlineLvl w:val="9"/>
    </w:pPr>
    <w:rPr>
      <w:lang w:bidi="en-US"/>
    </w:r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ralkYokChar">
    <w:name w:val="Aralık Yok Char"/>
    <w:basedOn w:val="VarsaylanParagrafYazTipi"/>
    <w:link w:val="AralkYok"/>
    <w:uiPriority w:val="1"/>
    <w:rsid w:val="00D87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8A"/>
  </w:style>
  <w:style w:type="paragraph" w:styleId="Balk1">
    <w:name w:val="heading 1"/>
    <w:basedOn w:val="Normal"/>
    <w:next w:val="Normal"/>
    <w:link w:val="Balk1Char"/>
    <w:uiPriority w:val="9"/>
    <w:qFormat/>
    <w:rsid w:val="00D8788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788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8788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788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788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788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788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788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788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basedOn w:val="Normal"/>
    <w:link w:val="AralkYokChar"/>
    <w:uiPriority w:val="1"/>
    <w:qFormat/>
    <w:rsid w:val="00D8788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D8788A"/>
    <w:rPr>
      <w:caps/>
      <w:color w:val="632423" w:themeColor="accent2" w:themeShade="80"/>
      <w:spacing w:val="2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D8788A"/>
    <w:rPr>
      <w:caps/>
      <w:color w:val="632423" w:themeColor="accent2" w:themeShade="80"/>
      <w:spacing w:val="15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D8788A"/>
    <w:rPr>
      <w:caps/>
      <w:color w:val="622423" w:themeColor="accent2" w:themeShade="7F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D8788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788A"/>
    <w:rPr>
      <w:caps/>
      <w:color w:val="632423" w:themeColor="accent2" w:themeShade="80"/>
      <w:spacing w:val="50"/>
      <w:sz w:val="44"/>
      <w:szCs w:val="44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8788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8788A"/>
    <w:rPr>
      <w:caps/>
      <w:spacing w:val="20"/>
      <w:sz w:val="18"/>
      <w:szCs w:val="18"/>
    </w:rPr>
  </w:style>
  <w:style w:type="paragraph" w:styleId="ListeParagraf">
    <w:name w:val="List Paragraph"/>
    <w:basedOn w:val="Normal"/>
    <w:uiPriority w:val="34"/>
    <w:qFormat/>
    <w:rsid w:val="00D8788A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D8788A"/>
    <w:rPr>
      <w:i/>
      <w:iCs/>
    </w:rPr>
  </w:style>
  <w:style w:type="character" w:customStyle="1" w:styleId="TrnakChar">
    <w:name w:val="Tırnak Char"/>
    <w:basedOn w:val="VarsaylanParagrafYazTipi"/>
    <w:link w:val="Trnak"/>
    <w:uiPriority w:val="29"/>
    <w:rsid w:val="00D8788A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788A"/>
    <w:rPr>
      <w:caps/>
      <w:color w:val="622423" w:themeColor="accent2" w:themeShade="7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788A"/>
    <w:rPr>
      <w:caps/>
      <w:color w:val="622423" w:themeColor="accent2" w:themeShade="7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788A"/>
    <w:rPr>
      <w:caps/>
      <w:color w:val="943634" w:themeColor="accent2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788A"/>
    <w:rPr>
      <w:i/>
      <w:iCs/>
      <w:caps/>
      <w:color w:val="943634" w:themeColor="accent2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788A"/>
    <w:rPr>
      <w:caps/>
      <w:spacing w:val="1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788A"/>
    <w:rPr>
      <w:i/>
      <w:iCs/>
      <w:caps/>
      <w:spacing w:val="10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8788A"/>
    <w:rPr>
      <w:caps/>
      <w:spacing w:val="10"/>
      <w:sz w:val="18"/>
      <w:szCs w:val="18"/>
    </w:rPr>
  </w:style>
  <w:style w:type="character" w:styleId="Gl">
    <w:name w:val="Strong"/>
    <w:uiPriority w:val="22"/>
    <w:qFormat/>
    <w:rsid w:val="00D8788A"/>
    <w:rPr>
      <w:b/>
      <w:bCs/>
      <w:color w:val="943634" w:themeColor="accent2" w:themeShade="BF"/>
      <w:spacing w:val="5"/>
    </w:rPr>
  </w:style>
  <w:style w:type="character" w:styleId="Vurgu">
    <w:name w:val="Emphasis"/>
    <w:uiPriority w:val="20"/>
    <w:qFormat/>
    <w:rsid w:val="00D8788A"/>
    <w:rPr>
      <w:caps/>
      <w:spacing w:val="5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8788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8788A"/>
    <w:rPr>
      <w:caps/>
      <w:color w:val="622423" w:themeColor="accent2" w:themeShade="7F"/>
      <w:spacing w:val="5"/>
      <w:sz w:val="20"/>
      <w:szCs w:val="20"/>
    </w:rPr>
  </w:style>
  <w:style w:type="character" w:styleId="HafifVurgulama">
    <w:name w:val="Subtle Emphasis"/>
    <w:uiPriority w:val="19"/>
    <w:qFormat/>
    <w:rsid w:val="00D8788A"/>
    <w:rPr>
      <w:i/>
      <w:iCs/>
    </w:rPr>
  </w:style>
  <w:style w:type="character" w:styleId="GlVurgulama">
    <w:name w:val="Intense Emphasis"/>
    <w:uiPriority w:val="21"/>
    <w:qFormat/>
    <w:rsid w:val="00D8788A"/>
    <w:rPr>
      <w:i/>
      <w:iCs/>
      <w:caps/>
      <w:spacing w:val="10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D8788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GlBavuru">
    <w:name w:val="Intense Reference"/>
    <w:uiPriority w:val="32"/>
    <w:qFormat/>
    <w:rsid w:val="00D8788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KitapBal">
    <w:name w:val="Book Title"/>
    <w:uiPriority w:val="33"/>
    <w:qFormat/>
    <w:rsid w:val="00D8788A"/>
    <w:rPr>
      <w:caps/>
      <w:color w:val="622423" w:themeColor="accent2" w:themeShade="7F"/>
      <w:spacing w:val="5"/>
      <w:u w:color="622423" w:themeColor="accent2" w:themeShade="7F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8788A"/>
    <w:pPr>
      <w:outlineLvl w:val="9"/>
    </w:pPr>
    <w:rPr>
      <w:lang w:bidi="en-US"/>
    </w:r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ralkYokChar">
    <w:name w:val="Aralık Yok Char"/>
    <w:basedOn w:val="VarsaylanParagrafYazTipi"/>
    <w:link w:val="AralkYok"/>
    <w:uiPriority w:val="1"/>
    <w:rsid w:val="00D8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270FA3-23D2-478E-8AEE-BFE1477F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2024-11-24T21:43:00Z</dcterms:modified>
  <cp:category/>
</cp:coreProperties>
</file>