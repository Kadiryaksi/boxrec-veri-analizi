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6ACAA" w14:textId="77777777" w:rsidR="00E9034C" w:rsidRDefault="00C51495">
      <w:pPr>
        <w:pStyle w:val="Balk1"/>
      </w:pPr>
      <w:r>
        <w:t>Proje Raporu</w:t>
      </w:r>
    </w:p>
    <w:p w14:paraId="26FDC5A0" w14:textId="77777777" w:rsidR="00570329" w:rsidRDefault="00570329" w:rsidP="00570329">
      <w:pPr>
        <w:pStyle w:val="Balk2"/>
      </w:pPr>
      <w:r>
        <w:t>Öğrenci Bilgileri:</w:t>
      </w:r>
    </w:p>
    <w:p w14:paraId="70936410" w14:textId="5EB26212" w:rsidR="00570329" w:rsidRDefault="00A47CDB" w:rsidP="00570329">
      <w:proofErr w:type="spellStart"/>
      <w:r>
        <w:t>Ad</w:t>
      </w:r>
      <w:proofErr w:type="spellEnd"/>
      <w:r>
        <w:t xml:space="preserve"> </w:t>
      </w:r>
      <w:proofErr w:type="spellStart"/>
      <w:r>
        <w:t>Soyad</w:t>
      </w:r>
      <w:proofErr w:type="spellEnd"/>
      <w:r>
        <w:t xml:space="preserve">: </w:t>
      </w:r>
      <w:proofErr w:type="spellStart"/>
      <w:r>
        <w:t>Kadir</w:t>
      </w:r>
      <w:proofErr w:type="spellEnd"/>
      <w:r>
        <w:t xml:space="preserve"> YAKŞI</w:t>
      </w:r>
      <w:r w:rsidR="00570329">
        <w:br/>
      </w:r>
      <w:proofErr w:type="spellStart"/>
      <w:r w:rsidR="00570329">
        <w:t>Bölüm</w:t>
      </w:r>
      <w:proofErr w:type="spellEnd"/>
      <w:r w:rsidR="00570329">
        <w:t xml:space="preserve">: </w:t>
      </w:r>
      <w:proofErr w:type="spellStart"/>
      <w:r>
        <w:t>Bilgisayar</w:t>
      </w:r>
      <w:proofErr w:type="spellEnd"/>
      <w:r>
        <w:t xml:space="preserve"> Mühendisliği</w:t>
      </w:r>
      <w:r w:rsidR="00570329">
        <w:br/>
        <w:t>Öğrenci Numarası: 234210064</w:t>
      </w:r>
    </w:p>
    <w:p w14:paraId="7F8185FA" w14:textId="77777777" w:rsidR="00570329" w:rsidRPr="00570329" w:rsidRDefault="00570329" w:rsidP="00570329"/>
    <w:p w14:paraId="1D0AA6FD" w14:textId="77777777" w:rsidR="00E9034C" w:rsidRDefault="00C51495">
      <w:pPr>
        <w:pStyle w:val="Balk2"/>
      </w:pPr>
      <w:r>
        <w:t>Giriş:</w:t>
      </w:r>
    </w:p>
    <w:p w14:paraId="3CB4F859" w14:textId="77777777" w:rsidR="00E9034C" w:rsidRDefault="00C51495">
      <w:r>
        <w:t xml:space="preserve">Bu proje, boksörlere ait veri setinin analizi ve görselleştirilmesi üzerine odaklanmıştır. Veri seti, boksörlerin yaş, boy, kol açıklığı, maç sayısı, raund sayısı, nakavt oranı gibi fiziksel ve performans özelliklerini kapsamaktadır. </w:t>
      </w:r>
      <w:r>
        <w:t xml:space="preserve">Projenin amacı, boksörlerin fiziksel özellikleri ile performans verileri arasındaki ilişkileri ortaya koymak, anlamlı korelasyonlar tespit etmek ve bu ilişkileri görselleştirerek yorumlamaktır. Ayrıca, veri setindeki istatistiksel değerlerin hesaplanması, </w:t>
      </w:r>
      <w:r>
        <w:t>verilerin temizlenmesi ve analiz için hazırlanması da bu projenin önemli aşamaları arasındadır.</w:t>
      </w:r>
    </w:p>
    <w:p w14:paraId="05A85044" w14:textId="77777777" w:rsidR="00E9034C" w:rsidRDefault="00C51495">
      <w:pPr>
        <w:pStyle w:val="Balk2"/>
      </w:pPr>
      <w:r>
        <w:t>Veri Analizi:</w:t>
      </w:r>
    </w:p>
    <w:p w14:paraId="251C03B1" w14:textId="77777777" w:rsidR="00E9034C" w:rsidRDefault="00C51495">
      <w:r>
        <w:t xml:space="preserve">Proje kapsamında kullanılan veri setinde boksörlerin yaş, maç sayısı, raund sayısı, nakavt oranı, nakavt etme, nakavt edilme, boy ve kol açıklığı </w:t>
      </w:r>
      <w:r>
        <w:t>gibi özellikler analiz edilmiştir. Bu özelliklerin ortalama, medyan, mod, standart sapma ve varyans gibi istatistiksel özetleri çıkarılmıştır. Temel istatistiksel özetler şu şekildedir:</w:t>
      </w:r>
    </w:p>
    <w:p w14:paraId="3EC65F9D" w14:textId="77777777" w:rsidR="00E9034C" w:rsidRDefault="00C51495">
      <w:r>
        <w:t>- Yaş (age):</w:t>
      </w:r>
      <w:r>
        <w:br/>
        <w:t xml:space="preserve">  * </w:t>
      </w:r>
      <w:proofErr w:type="spellStart"/>
      <w:r>
        <w:t>Ortalama</w:t>
      </w:r>
      <w:bookmarkStart w:id="0" w:name="_GoBack"/>
      <w:bookmarkEnd w:id="0"/>
      <w:proofErr w:type="spellEnd"/>
      <w:r>
        <w:t>: 32.12</w:t>
      </w:r>
      <w:r>
        <w:br/>
        <w:t xml:space="preserve">  * </w:t>
      </w:r>
      <w:proofErr w:type="spellStart"/>
      <w:r>
        <w:t>Medyan</w:t>
      </w:r>
      <w:proofErr w:type="spellEnd"/>
      <w:r>
        <w:t>: 32.00</w:t>
      </w:r>
      <w:r>
        <w:br/>
        <w:t xml:space="preserve">  * Mod: 32.00</w:t>
      </w:r>
      <w:r>
        <w:br/>
        <w:t xml:space="preserve">  * </w:t>
      </w:r>
      <w:proofErr w:type="spellStart"/>
      <w:r>
        <w:t>Standart</w:t>
      </w:r>
      <w:proofErr w:type="spellEnd"/>
      <w:r>
        <w:t xml:space="preserve"> </w:t>
      </w:r>
      <w:proofErr w:type="spellStart"/>
      <w:r>
        <w:t>Sapma</w:t>
      </w:r>
      <w:proofErr w:type="spellEnd"/>
      <w:r>
        <w:t>: 2.45</w:t>
      </w:r>
      <w:r>
        <w:br/>
        <w:t xml:space="preserve">  * </w:t>
      </w:r>
      <w:proofErr w:type="spellStart"/>
      <w:r>
        <w:t>Varyans</w:t>
      </w:r>
      <w:proofErr w:type="spellEnd"/>
      <w:r>
        <w:t>: 6.00</w:t>
      </w:r>
      <w:r>
        <w:br/>
      </w:r>
      <w:r>
        <w:br/>
        <w:t xml:space="preserve">- </w:t>
      </w:r>
      <w:proofErr w:type="spellStart"/>
      <w:r>
        <w:t>Maç</w:t>
      </w:r>
      <w:proofErr w:type="spellEnd"/>
      <w:r>
        <w:t xml:space="preserve"> </w:t>
      </w:r>
      <w:proofErr w:type="spellStart"/>
      <w:r>
        <w:t>Sayısı</w:t>
      </w:r>
      <w:proofErr w:type="spellEnd"/>
      <w:r>
        <w:t xml:space="preserve"> (</w:t>
      </w:r>
      <w:proofErr w:type="spellStart"/>
      <w:r>
        <w:t>maç</w:t>
      </w:r>
      <w:proofErr w:type="spellEnd"/>
      <w:r>
        <w:t xml:space="preserve"> </w:t>
      </w:r>
      <w:proofErr w:type="spellStart"/>
      <w:r>
        <w:t>sayısı</w:t>
      </w:r>
      <w:proofErr w:type="spellEnd"/>
      <w:r>
        <w:t>):</w:t>
      </w:r>
      <w:r>
        <w:br/>
        <w:t xml:space="preserve">  * </w:t>
      </w:r>
      <w:proofErr w:type="spellStart"/>
      <w:r>
        <w:t>Ortalama</w:t>
      </w:r>
      <w:proofErr w:type="spellEnd"/>
      <w:r>
        <w:t>: 24.00</w:t>
      </w:r>
      <w:r>
        <w:br/>
        <w:t xml:space="preserve">  * </w:t>
      </w:r>
      <w:proofErr w:type="spellStart"/>
      <w:r>
        <w:t>Medyan</w:t>
      </w:r>
      <w:proofErr w:type="spellEnd"/>
      <w:r>
        <w:t>: 25.00</w:t>
      </w:r>
      <w:r>
        <w:br/>
        <w:t xml:space="preserve">  * Mod: 22.00</w:t>
      </w:r>
      <w:r>
        <w:br/>
        <w:t xml:space="preserve">  * </w:t>
      </w:r>
      <w:proofErr w:type="spellStart"/>
      <w:r>
        <w:t>Standart</w:t>
      </w:r>
      <w:proofErr w:type="spellEnd"/>
      <w:r>
        <w:t xml:space="preserve"> </w:t>
      </w:r>
      <w:proofErr w:type="spellStart"/>
      <w:r>
        <w:t>Sapma</w:t>
      </w:r>
      <w:proofErr w:type="spellEnd"/>
      <w:r>
        <w:t>: 5.18</w:t>
      </w:r>
      <w:r>
        <w:br/>
        <w:t xml:space="preserve">  * </w:t>
      </w:r>
      <w:proofErr w:type="spellStart"/>
      <w:r>
        <w:t>Varyans</w:t>
      </w:r>
      <w:proofErr w:type="spellEnd"/>
      <w:r>
        <w:t>: 26.85</w:t>
      </w:r>
      <w:r>
        <w:br/>
      </w:r>
      <w:r>
        <w:br/>
        <w:t xml:space="preserve">- </w:t>
      </w:r>
      <w:proofErr w:type="spellStart"/>
      <w:r>
        <w:t>Nakavt</w:t>
      </w:r>
      <w:proofErr w:type="spellEnd"/>
      <w:r>
        <w:t xml:space="preserve"> </w:t>
      </w:r>
      <w:proofErr w:type="spellStart"/>
      <w:r>
        <w:t>Oranı</w:t>
      </w:r>
      <w:proofErr w:type="spellEnd"/>
      <w:r>
        <w:t xml:space="preserve"> (</w:t>
      </w:r>
      <w:proofErr w:type="spellStart"/>
      <w:r>
        <w:t>nakavt</w:t>
      </w:r>
      <w:proofErr w:type="spellEnd"/>
      <w:r>
        <w:t xml:space="preserve"> oranı):</w:t>
      </w:r>
      <w:r>
        <w:br/>
        <w:t xml:space="preserve">  * Ortalama: 75.12</w:t>
      </w:r>
      <w:r>
        <w:br/>
        <w:t xml:space="preserve">  * Medyan: 75.00</w:t>
      </w:r>
      <w:r>
        <w:br/>
        <w:t xml:space="preserve">  * Mod: 75.00</w:t>
      </w:r>
      <w:r>
        <w:br/>
        <w:t xml:space="preserve">  * Sta</w:t>
      </w:r>
      <w:r>
        <w:t>ndart Sapma: 12.34</w:t>
      </w:r>
      <w:r>
        <w:br/>
        <w:t xml:space="preserve">  * Varyans: 152.30</w:t>
      </w:r>
      <w:r>
        <w:br/>
      </w:r>
    </w:p>
    <w:p w14:paraId="7F71D37A" w14:textId="77777777" w:rsidR="00570329" w:rsidRDefault="00570329"/>
    <w:p w14:paraId="4CCADA8B" w14:textId="77777777" w:rsidR="00570329" w:rsidRDefault="00570329"/>
    <w:p w14:paraId="5B4EDA5B" w14:textId="77777777" w:rsidR="00E9034C" w:rsidRDefault="00C51495">
      <w:proofErr w:type="spellStart"/>
      <w:r>
        <w:t>Yapılan</w:t>
      </w:r>
      <w:proofErr w:type="spellEnd"/>
      <w:r>
        <w:t xml:space="preserve"> </w:t>
      </w:r>
      <w:proofErr w:type="spellStart"/>
      <w:r>
        <w:t>görselleştirmelerden</w:t>
      </w:r>
      <w:proofErr w:type="spellEnd"/>
      <w:r>
        <w:t xml:space="preserve"> </w:t>
      </w:r>
      <w:proofErr w:type="spellStart"/>
      <w:r>
        <w:t>bazıları</w:t>
      </w:r>
      <w:proofErr w:type="spellEnd"/>
      <w:r>
        <w:t xml:space="preserve"> </w:t>
      </w:r>
      <w:proofErr w:type="spellStart"/>
      <w:r>
        <w:t>şunlardır</w:t>
      </w:r>
      <w:proofErr w:type="spellEnd"/>
      <w:r>
        <w:t>:</w:t>
      </w:r>
    </w:p>
    <w:p w14:paraId="7B1BCA78" w14:textId="77777777" w:rsidR="00E9034C" w:rsidRDefault="00C51495">
      <w:r>
        <w:t>- **Korelasyon Matrisi ve Isı Haritası:** Veri setindeki değişkenler arasındaki ilişkiler görselleştirilmiştir. Örneğin, 'maç sayısı' ile 'raund sayısı' arasında güçlü</w:t>
      </w:r>
      <w:r>
        <w:t xml:space="preserve"> bir pozitif korelasyon (%88) bulunmuştur.</w:t>
      </w:r>
      <w:r>
        <w:br/>
        <w:t>- **Nakavt Oranı Dağılımı (Histogram):** Boksörlerin nakavt oranları yüzdelik dilimlere bölünerek dağılımı analiz edilmiştir.</w:t>
      </w:r>
      <w:r>
        <w:br/>
        <w:t>- **En Uzun 10 Boksör (Bar Grafiği):** Boylarına göre sıralanan en uzun 10 boksör görse</w:t>
      </w:r>
      <w:r>
        <w:t>lleştirilmiştir.</w:t>
      </w:r>
      <w:r>
        <w:br/>
        <w:t>- **En Fazla Nakavt Eden Boksörler:** Nakavt etme sayılarına göre en başarılı boksörler analiz edilmiştir.</w:t>
      </w:r>
    </w:p>
    <w:p w14:paraId="74334FA2" w14:textId="77777777" w:rsidR="00E9034C" w:rsidRDefault="00C51495">
      <w:pPr>
        <w:pStyle w:val="Balk2"/>
      </w:pPr>
      <w:r>
        <w:t>Sonuçlar ve Yorumlar:</w:t>
      </w:r>
    </w:p>
    <w:p w14:paraId="6F82E55F" w14:textId="77777777" w:rsidR="00E9034C" w:rsidRDefault="00C51495">
      <w:r>
        <w:t>Proje sonucunda, boksörlerin fiziksel ve performans özellikleri arasındaki ilişkiler başarılı bir şekilde anal</w:t>
      </w:r>
      <w:r>
        <w:t>iz edilmiştir. Özellikle nakavt oranı ile nakavt etme arasında güçlü bir pozitif korelasyon bulunmuş, maç sayısı ile raund sayısı arasında da beklenen şekilde yüksek bir ilişki gözlemlenmiştir. Boy ve kol açıklığı gibi fiziksel özellikler, performans metri</w:t>
      </w:r>
      <w:r>
        <w:t>kleriyle daha zayıf bir ilişki göstermiştir. Bu analiz, boksörlerin performanslarını etkileyen faktörleri anlamak ve spor dünyasında stratejiler geliştirmek için önemli bir rehber niteliğindedir. Ancak, veri setindeki bazı eksiklikler ve sınırlamalar da an</w:t>
      </w:r>
      <w:r>
        <w:t>aliz sürecini etkilemiştir.</w:t>
      </w:r>
    </w:p>
    <w:p w14:paraId="0BA66088" w14:textId="77777777" w:rsidR="00E9034C" w:rsidRDefault="00C51495">
      <w:pPr>
        <w:pStyle w:val="Balk2"/>
      </w:pPr>
      <w:r>
        <w:t>Kaynakça:</w:t>
      </w:r>
    </w:p>
    <w:p w14:paraId="7597924B" w14:textId="5F2837BD" w:rsidR="00FA0250" w:rsidRPr="00FA0250" w:rsidRDefault="00C51495" w:rsidP="00FA0250">
      <w:hyperlink r:id="rId7" w:history="1">
        <w:r w:rsidR="00FA0250" w:rsidRPr="000C6482">
          <w:rPr>
            <w:rStyle w:val="Kpr"/>
          </w:rPr>
          <w:t>https://boxrec.com/</w:t>
        </w:r>
      </w:hyperlink>
      <w:r w:rsidR="00FA0250">
        <w:t xml:space="preserve"> </w:t>
      </w:r>
      <w:proofErr w:type="spellStart"/>
      <w:r w:rsidR="00FA0250">
        <w:t>kaynağından</w:t>
      </w:r>
      <w:proofErr w:type="spellEnd"/>
      <w:r w:rsidR="00FA0250">
        <w:t xml:space="preserve"> </w:t>
      </w:r>
      <w:proofErr w:type="spellStart"/>
      <w:r w:rsidR="00FA0250">
        <w:t>veriler</w:t>
      </w:r>
      <w:proofErr w:type="spellEnd"/>
      <w:r w:rsidR="00FA0250">
        <w:t xml:space="preserve"> </w:t>
      </w:r>
      <w:proofErr w:type="spellStart"/>
      <w:r w:rsidR="00FA0250">
        <w:t>çekilmiştir</w:t>
      </w:r>
      <w:proofErr w:type="spellEnd"/>
      <w:r w:rsidR="00FA0250">
        <w:t>.</w:t>
      </w:r>
    </w:p>
    <w:p w14:paraId="78A3DFAB" w14:textId="77777777" w:rsidR="00E9034C" w:rsidRDefault="00C51495">
      <w:pPr>
        <w:pStyle w:val="Balk2"/>
      </w:pPr>
      <w:r>
        <w:t>Öğrenci Bilgileri:</w:t>
      </w:r>
    </w:p>
    <w:p w14:paraId="41C89E61" w14:textId="77777777" w:rsidR="00E9034C" w:rsidRDefault="00C51495">
      <w:proofErr w:type="spellStart"/>
      <w:r>
        <w:t>Ad</w:t>
      </w:r>
      <w:proofErr w:type="spellEnd"/>
      <w:r>
        <w:t xml:space="preserve"> </w:t>
      </w:r>
      <w:proofErr w:type="spellStart"/>
      <w:r>
        <w:t>Soyad</w:t>
      </w:r>
      <w:proofErr w:type="spellEnd"/>
      <w:r>
        <w:t xml:space="preserve">: </w:t>
      </w:r>
      <w:proofErr w:type="spellStart"/>
      <w:r>
        <w:t>Kadir</w:t>
      </w:r>
      <w:proofErr w:type="spellEnd"/>
      <w:r>
        <w:t xml:space="preserve"> </w:t>
      </w:r>
      <w:proofErr w:type="spellStart"/>
      <w:r>
        <w:t>Yakşı</w:t>
      </w:r>
      <w:proofErr w:type="spellEnd"/>
      <w:r>
        <w:br/>
      </w:r>
      <w:proofErr w:type="spellStart"/>
      <w:r>
        <w:t>Bölüm</w:t>
      </w:r>
      <w:proofErr w:type="spellEnd"/>
      <w:r>
        <w:t xml:space="preserve">: </w:t>
      </w:r>
      <w:proofErr w:type="spellStart"/>
      <w:r>
        <w:t>Bilgisayar</w:t>
      </w:r>
      <w:proofErr w:type="spellEnd"/>
      <w:r>
        <w:t xml:space="preserve"> Mühendisliği</w:t>
      </w:r>
      <w:r>
        <w:br/>
        <w:t>Öğrenci Numarası: 234210064</w:t>
      </w:r>
    </w:p>
    <w:sectPr w:rsidR="00E9034C" w:rsidSect="00A47CDB">
      <w:pgSz w:w="12240" w:h="15840"/>
      <w:pgMar w:top="1440" w:right="1800" w:bottom="426"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F59FB"/>
    <w:rsid w:val="00570329"/>
    <w:rsid w:val="00A47CDB"/>
    <w:rsid w:val="00AA1D8D"/>
    <w:rsid w:val="00B47730"/>
    <w:rsid w:val="00C51495"/>
    <w:rsid w:val="00CB0664"/>
    <w:rsid w:val="00D11AB2"/>
    <w:rsid w:val="00E9034C"/>
    <w:rsid w:val="00FA02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4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95"/>
  </w:style>
  <w:style w:type="paragraph" w:styleId="Balk1">
    <w:name w:val="heading 1"/>
    <w:basedOn w:val="Normal"/>
    <w:next w:val="Normal"/>
    <w:link w:val="Balk1Char"/>
    <w:uiPriority w:val="9"/>
    <w:qFormat/>
    <w:rsid w:val="00C5149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alk2">
    <w:name w:val="heading 2"/>
    <w:basedOn w:val="Normal"/>
    <w:next w:val="Normal"/>
    <w:link w:val="Balk2Char"/>
    <w:uiPriority w:val="9"/>
    <w:unhideWhenUsed/>
    <w:qFormat/>
    <w:rsid w:val="00C5149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alk3">
    <w:name w:val="heading 3"/>
    <w:basedOn w:val="Normal"/>
    <w:next w:val="Normal"/>
    <w:link w:val="Balk3Char"/>
    <w:uiPriority w:val="9"/>
    <w:unhideWhenUsed/>
    <w:qFormat/>
    <w:rsid w:val="00C5149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alk4">
    <w:name w:val="heading 4"/>
    <w:basedOn w:val="Normal"/>
    <w:next w:val="Normal"/>
    <w:link w:val="Balk4Char"/>
    <w:uiPriority w:val="9"/>
    <w:semiHidden/>
    <w:unhideWhenUsed/>
    <w:qFormat/>
    <w:rsid w:val="00C51495"/>
    <w:pPr>
      <w:pBdr>
        <w:bottom w:val="dotted" w:sz="4" w:space="1" w:color="943634" w:themeColor="accent2" w:themeShade="BF"/>
      </w:pBdr>
      <w:spacing w:after="120"/>
      <w:jc w:val="center"/>
      <w:outlineLvl w:val="3"/>
    </w:pPr>
    <w:rPr>
      <w:caps/>
      <w:color w:val="622423" w:themeColor="accent2" w:themeShade="7F"/>
      <w:spacing w:val="10"/>
    </w:rPr>
  </w:style>
  <w:style w:type="paragraph" w:styleId="Balk5">
    <w:name w:val="heading 5"/>
    <w:basedOn w:val="Normal"/>
    <w:next w:val="Normal"/>
    <w:link w:val="Balk5Char"/>
    <w:uiPriority w:val="9"/>
    <w:semiHidden/>
    <w:unhideWhenUsed/>
    <w:qFormat/>
    <w:rsid w:val="00C51495"/>
    <w:pPr>
      <w:spacing w:before="320" w:after="120"/>
      <w:jc w:val="center"/>
      <w:outlineLvl w:val="4"/>
    </w:pPr>
    <w:rPr>
      <w:caps/>
      <w:color w:val="622423" w:themeColor="accent2" w:themeShade="7F"/>
      <w:spacing w:val="10"/>
    </w:rPr>
  </w:style>
  <w:style w:type="paragraph" w:styleId="Balk6">
    <w:name w:val="heading 6"/>
    <w:basedOn w:val="Normal"/>
    <w:next w:val="Normal"/>
    <w:link w:val="Balk6Char"/>
    <w:uiPriority w:val="9"/>
    <w:semiHidden/>
    <w:unhideWhenUsed/>
    <w:qFormat/>
    <w:rsid w:val="00C51495"/>
    <w:pPr>
      <w:spacing w:after="120"/>
      <w:jc w:val="center"/>
      <w:outlineLvl w:val="5"/>
    </w:pPr>
    <w:rPr>
      <w:caps/>
      <w:color w:val="943634" w:themeColor="accent2" w:themeShade="BF"/>
      <w:spacing w:val="10"/>
    </w:rPr>
  </w:style>
  <w:style w:type="paragraph" w:styleId="Balk7">
    <w:name w:val="heading 7"/>
    <w:basedOn w:val="Normal"/>
    <w:next w:val="Normal"/>
    <w:link w:val="Balk7Char"/>
    <w:uiPriority w:val="9"/>
    <w:semiHidden/>
    <w:unhideWhenUsed/>
    <w:qFormat/>
    <w:rsid w:val="00C51495"/>
    <w:pPr>
      <w:spacing w:after="120"/>
      <w:jc w:val="center"/>
      <w:outlineLvl w:val="6"/>
    </w:pPr>
    <w:rPr>
      <w:i/>
      <w:iCs/>
      <w:caps/>
      <w:color w:val="943634" w:themeColor="accent2" w:themeShade="BF"/>
      <w:spacing w:val="10"/>
    </w:rPr>
  </w:style>
  <w:style w:type="paragraph" w:styleId="Balk8">
    <w:name w:val="heading 8"/>
    <w:basedOn w:val="Normal"/>
    <w:next w:val="Normal"/>
    <w:link w:val="Balk8Char"/>
    <w:uiPriority w:val="9"/>
    <w:semiHidden/>
    <w:unhideWhenUsed/>
    <w:qFormat/>
    <w:rsid w:val="00C51495"/>
    <w:pPr>
      <w:spacing w:after="120"/>
      <w:jc w:val="center"/>
      <w:outlineLvl w:val="7"/>
    </w:pPr>
    <w:rPr>
      <w:caps/>
      <w:spacing w:val="10"/>
      <w:sz w:val="20"/>
      <w:szCs w:val="20"/>
    </w:rPr>
  </w:style>
  <w:style w:type="paragraph" w:styleId="Balk9">
    <w:name w:val="heading 9"/>
    <w:basedOn w:val="Normal"/>
    <w:next w:val="Normal"/>
    <w:link w:val="Balk9Char"/>
    <w:uiPriority w:val="9"/>
    <w:semiHidden/>
    <w:unhideWhenUsed/>
    <w:qFormat/>
    <w:rsid w:val="00C51495"/>
    <w:pPr>
      <w:spacing w:after="120"/>
      <w:jc w:val="center"/>
      <w:outlineLvl w:val="8"/>
    </w:pPr>
    <w:rPr>
      <w:i/>
      <w:iCs/>
      <w:caps/>
      <w:spacing w:val="1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basedOn w:val="Normal"/>
    <w:link w:val="AralkYokChar"/>
    <w:uiPriority w:val="1"/>
    <w:qFormat/>
    <w:rsid w:val="00C51495"/>
    <w:pPr>
      <w:spacing w:after="0" w:line="240" w:lineRule="auto"/>
    </w:pPr>
  </w:style>
  <w:style w:type="character" w:customStyle="1" w:styleId="Balk1Char">
    <w:name w:val="Başlık 1 Char"/>
    <w:basedOn w:val="VarsaylanParagrafYazTipi"/>
    <w:link w:val="Balk1"/>
    <w:uiPriority w:val="9"/>
    <w:rsid w:val="00C51495"/>
    <w:rPr>
      <w:caps/>
      <w:color w:val="632423" w:themeColor="accent2" w:themeShade="80"/>
      <w:spacing w:val="20"/>
      <w:sz w:val="28"/>
      <w:szCs w:val="28"/>
    </w:rPr>
  </w:style>
  <w:style w:type="character" w:customStyle="1" w:styleId="Balk2Char">
    <w:name w:val="Başlık 2 Char"/>
    <w:basedOn w:val="VarsaylanParagrafYazTipi"/>
    <w:link w:val="Balk2"/>
    <w:uiPriority w:val="9"/>
    <w:rsid w:val="00C51495"/>
    <w:rPr>
      <w:caps/>
      <w:color w:val="632423" w:themeColor="accent2" w:themeShade="80"/>
      <w:spacing w:val="15"/>
      <w:sz w:val="24"/>
      <w:szCs w:val="24"/>
    </w:rPr>
  </w:style>
  <w:style w:type="character" w:customStyle="1" w:styleId="Balk3Char">
    <w:name w:val="Başlık 3 Char"/>
    <w:basedOn w:val="VarsaylanParagrafYazTipi"/>
    <w:link w:val="Balk3"/>
    <w:uiPriority w:val="9"/>
    <w:rsid w:val="00C51495"/>
    <w:rPr>
      <w:caps/>
      <w:color w:val="622423" w:themeColor="accent2" w:themeShade="7F"/>
      <w:sz w:val="24"/>
      <w:szCs w:val="24"/>
    </w:rPr>
  </w:style>
  <w:style w:type="paragraph" w:styleId="KonuBal">
    <w:name w:val="Title"/>
    <w:basedOn w:val="Normal"/>
    <w:next w:val="Normal"/>
    <w:link w:val="KonuBalChar"/>
    <w:uiPriority w:val="10"/>
    <w:qFormat/>
    <w:rsid w:val="00C5149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KonuBalChar">
    <w:name w:val="Konu Başlığı Char"/>
    <w:basedOn w:val="VarsaylanParagrafYazTipi"/>
    <w:link w:val="KonuBal"/>
    <w:uiPriority w:val="10"/>
    <w:rsid w:val="00C51495"/>
    <w:rPr>
      <w:caps/>
      <w:color w:val="632423" w:themeColor="accent2" w:themeShade="80"/>
      <w:spacing w:val="50"/>
      <w:sz w:val="44"/>
      <w:szCs w:val="44"/>
    </w:rPr>
  </w:style>
  <w:style w:type="paragraph" w:styleId="AltKonuBal">
    <w:name w:val="Subtitle"/>
    <w:basedOn w:val="Normal"/>
    <w:next w:val="Normal"/>
    <w:link w:val="AltKonuBalChar"/>
    <w:uiPriority w:val="11"/>
    <w:qFormat/>
    <w:rsid w:val="00C51495"/>
    <w:pPr>
      <w:spacing w:after="560" w:line="240" w:lineRule="auto"/>
      <w:jc w:val="center"/>
    </w:pPr>
    <w:rPr>
      <w:caps/>
      <w:spacing w:val="20"/>
      <w:sz w:val="18"/>
      <w:szCs w:val="18"/>
    </w:rPr>
  </w:style>
  <w:style w:type="character" w:customStyle="1" w:styleId="AltKonuBalChar">
    <w:name w:val="Alt Konu Başlığı Char"/>
    <w:basedOn w:val="VarsaylanParagrafYazTipi"/>
    <w:link w:val="AltKonuBal"/>
    <w:uiPriority w:val="11"/>
    <w:rsid w:val="00C51495"/>
    <w:rPr>
      <w:caps/>
      <w:spacing w:val="20"/>
      <w:sz w:val="18"/>
      <w:szCs w:val="18"/>
    </w:rPr>
  </w:style>
  <w:style w:type="paragraph" w:styleId="ListeParagraf">
    <w:name w:val="List Paragraph"/>
    <w:basedOn w:val="Normal"/>
    <w:uiPriority w:val="34"/>
    <w:qFormat/>
    <w:rsid w:val="00C51495"/>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C51495"/>
    <w:rPr>
      <w:i/>
      <w:iCs/>
    </w:rPr>
  </w:style>
  <w:style w:type="character" w:customStyle="1" w:styleId="TrnakChar">
    <w:name w:val="Tırnak Char"/>
    <w:basedOn w:val="VarsaylanParagrafYazTipi"/>
    <w:link w:val="Trnak"/>
    <w:uiPriority w:val="29"/>
    <w:rsid w:val="00C51495"/>
    <w:rPr>
      <w:i/>
      <w:iCs/>
    </w:rPr>
  </w:style>
  <w:style w:type="character" w:customStyle="1" w:styleId="Balk4Char">
    <w:name w:val="Başlık 4 Char"/>
    <w:basedOn w:val="VarsaylanParagrafYazTipi"/>
    <w:link w:val="Balk4"/>
    <w:uiPriority w:val="9"/>
    <w:semiHidden/>
    <w:rsid w:val="00C51495"/>
    <w:rPr>
      <w:caps/>
      <w:color w:val="622423" w:themeColor="accent2" w:themeShade="7F"/>
      <w:spacing w:val="10"/>
    </w:rPr>
  </w:style>
  <w:style w:type="character" w:customStyle="1" w:styleId="Balk5Char">
    <w:name w:val="Başlık 5 Char"/>
    <w:basedOn w:val="VarsaylanParagrafYazTipi"/>
    <w:link w:val="Balk5"/>
    <w:uiPriority w:val="9"/>
    <w:semiHidden/>
    <w:rsid w:val="00C51495"/>
    <w:rPr>
      <w:caps/>
      <w:color w:val="622423" w:themeColor="accent2" w:themeShade="7F"/>
      <w:spacing w:val="10"/>
    </w:rPr>
  </w:style>
  <w:style w:type="character" w:customStyle="1" w:styleId="Balk6Char">
    <w:name w:val="Başlık 6 Char"/>
    <w:basedOn w:val="VarsaylanParagrafYazTipi"/>
    <w:link w:val="Balk6"/>
    <w:uiPriority w:val="9"/>
    <w:semiHidden/>
    <w:rsid w:val="00C51495"/>
    <w:rPr>
      <w:caps/>
      <w:color w:val="943634" w:themeColor="accent2" w:themeShade="BF"/>
      <w:spacing w:val="10"/>
    </w:rPr>
  </w:style>
  <w:style w:type="character" w:customStyle="1" w:styleId="Balk7Char">
    <w:name w:val="Başlık 7 Char"/>
    <w:basedOn w:val="VarsaylanParagrafYazTipi"/>
    <w:link w:val="Balk7"/>
    <w:uiPriority w:val="9"/>
    <w:semiHidden/>
    <w:rsid w:val="00C51495"/>
    <w:rPr>
      <w:i/>
      <w:iCs/>
      <w:caps/>
      <w:color w:val="943634" w:themeColor="accent2" w:themeShade="BF"/>
      <w:spacing w:val="10"/>
    </w:rPr>
  </w:style>
  <w:style w:type="character" w:customStyle="1" w:styleId="Balk8Char">
    <w:name w:val="Başlık 8 Char"/>
    <w:basedOn w:val="VarsaylanParagrafYazTipi"/>
    <w:link w:val="Balk8"/>
    <w:uiPriority w:val="9"/>
    <w:semiHidden/>
    <w:rsid w:val="00C51495"/>
    <w:rPr>
      <w:caps/>
      <w:spacing w:val="10"/>
      <w:sz w:val="20"/>
      <w:szCs w:val="20"/>
    </w:rPr>
  </w:style>
  <w:style w:type="character" w:customStyle="1" w:styleId="Balk9Char">
    <w:name w:val="Başlık 9 Char"/>
    <w:basedOn w:val="VarsaylanParagrafYazTipi"/>
    <w:link w:val="Balk9"/>
    <w:uiPriority w:val="9"/>
    <w:semiHidden/>
    <w:rsid w:val="00C51495"/>
    <w:rPr>
      <w:i/>
      <w:iCs/>
      <w:caps/>
      <w:spacing w:val="10"/>
      <w:sz w:val="20"/>
      <w:szCs w:val="20"/>
    </w:rPr>
  </w:style>
  <w:style w:type="paragraph" w:styleId="ResimYazs">
    <w:name w:val="caption"/>
    <w:basedOn w:val="Normal"/>
    <w:next w:val="Normal"/>
    <w:uiPriority w:val="35"/>
    <w:semiHidden/>
    <w:unhideWhenUsed/>
    <w:qFormat/>
    <w:rsid w:val="00C51495"/>
    <w:rPr>
      <w:caps/>
      <w:spacing w:val="10"/>
      <w:sz w:val="18"/>
      <w:szCs w:val="18"/>
    </w:rPr>
  </w:style>
  <w:style w:type="character" w:styleId="Gl">
    <w:name w:val="Strong"/>
    <w:uiPriority w:val="22"/>
    <w:qFormat/>
    <w:rsid w:val="00C51495"/>
    <w:rPr>
      <w:b/>
      <w:bCs/>
      <w:color w:val="943634" w:themeColor="accent2" w:themeShade="BF"/>
      <w:spacing w:val="5"/>
    </w:rPr>
  </w:style>
  <w:style w:type="character" w:styleId="Vurgu">
    <w:name w:val="Emphasis"/>
    <w:uiPriority w:val="20"/>
    <w:qFormat/>
    <w:rsid w:val="00C51495"/>
    <w:rPr>
      <w:caps/>
      <w:spacing w:val="5"/>
      <w:sz w:val="20"/>
      <w:szCs w:val="20"/>
    </w:rPr>
  </w:style>
  <w:style w:type="paragraph" w:styleId="KeskinTrnak">
    <w:name w:val="Intense Quote"/>
    <w:basedOn w:val="Normal"/>
    <w:next w:val="Normal"/>
    <w:link w:val="KeskinTrnakChar"/>
    <w:uiPriority w:val="30"/>
    <w:qFormat/>
    <w:rsid w:val="00C5149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KeskinTrnakChar">
    <w:name w:val="Keskin Tırnak Char"/>
    <w:basedOn w:val="VarsaylanParagrafYazTipi"/>
    <w:link w:val="KeskinTrnak"/>
    <w:uiPriority w:val="30"/>
    <w:rsid w:val="00C51495"/>
    <w:rPr>
      <w:caps/>
      <w:color w:val="622423" w:themeColor="accent2" w:themeShade="7F"/>
      <w:spacing w:val="5"/>
      <w:sz w:val="20"/>
      <w:szCs w:val="20"/>
    </w:rPr>
  </w:style>
  <w:style w:type="character" w:styleId="HafifVurgulama">
    <w:name w:val="Subtle Emphasis"/>
    <w:uiPriority w:val="19"/>
    <w:qFormat/>
    <w:rsid w:val="00C51495"/>
    <w:rPr>
      <w:i/>
      <w:iCs/>
    </w:rPr>
  </w:style>
  <w:style w:type="character" w:styleId="GlVurgulama">
    <w:name w:val="Intense Emphasis"/>
    <w:uiPriority w:val="21"/>
    <w:qFormat/>
    <w:rsid w:val="00C51495"/>
    <w:rPr>
      <w:i/>
      <w:iCs/>
      <w:caps/>
      <w:spacing w:val="10"/>
      <w:sz w:val="20"/>
      <w:szCs w:val="20"/>
    </w:rPr>
  </w:style>
  <w:style w:type="character" w:styleId="HafifBavuru">
    <w:name w:val="Subtle Reference"/>
    <w:basedOn w:val="VarsaylanParagrafYazTipi"/>
    <w:uiPriority w:val="31"/>
    <w:qFormat/>
    <w:rsid w:val="00C51495"/>
    <w:rPr>
      <w:rFonts w:asciiTheme="minorHAnsi" w:eastAsiaTheme="minorEastAsia" w:hAnsiTheme="minorHAnsi" w:cstheme="minorBidi"/>
      <w:i/>
      <w:iCs/>
      <w:color w:val="622423" w:themeColor="accent2" w:themeShade="7F"/>
    </w:rPr>
  </w:style>
  <w:style w:type="character" w:styleId="GlBavuru">
    <w:name w:val="Intense Reference"/>
    <w:uiPriority w:val="32"/>
    <w:qFormat/>
    <w:rsid w:val="00C51495"/>
    <w:rPr>
      <w:rFonts w:asciiTheme="minorHAnsi" w:eastAsiaTheme="minorEastAsia" w:hAnsiTheme="minorHAnsi" w:cstheme="minorBidi"/>
      <w:b/>
      <w:bCs/>
      <w:i/>
      <w:iCs/>
      <w:color w:val="622423" w:themeColor="accent2" w:themeShade="7F"/>
    </w:rPr>
  </w:style>
  <w:style w:type="character" w:styleId="KitapBal">
    <w:name w:val="Book Title"/>
    <w:uiPriority w:val="33"/>
    <w:qFormat/>
    <w:rsid w:val="00C51495"/>
    <w:rPr>
      <w:caps/>
      <w:color w:val="622423" w:themeColor="accent2" w:themeShade="7F"/>
      <w:spacing w:val="5"/>
      <w:u w:color="622423" w:themeColor="accent2" w:themeShade="7F"/>
    </w:rPr>
  </w:style>
  <w:style w:type="paragraph" w:styleId="TBal">
    <w:name w:val="TOC Heading"/>
    <w:basedOn w:val="Balk1"/>
    <w:next w:val="Normal"/>
    <w:uiPriority w:val="39"/>
    <w:semiHidden/>
    <w:unhideWhenUsed/>
    <w:qFormat/>
    <w:rsid w:val="00C51495"/>
    <w:pPr>
      <w:outlineLvl w:val="9"/>
    </w:pPr>
    <w:rPr>
      <w:lang w:bidi="en-US"/>
    </w:rPr>
  </w:style>
  <w:style w:type="table" w:styleId="TabloKlavuzu">
    <w:name w:val="Table Grid"/>
    <w:basedOn w:val="NormalTablo"/>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FA0250"/>
    <w:rPr>
      <w:color w:val="0000FF" w:themeColor="hyperlink"/>
      <w:u w:val="single"/>
    </w:rPr>
  </w:style>
  <w:style w:type="character" w:customStyle="1" w:styleId="UnresolvedMention">
    <w:name w:val="Unresolved Mention"/>
    <w:basedOn w:val="VarsaylanParagrafYazTipi"/>
    <w:uiPriority w:val="99"/>
    <w:semiHidden/>
    <w:unhideWhenUsed/>
    <w:rsid w:val="00FA0250"/>
    <w:rPr>
      <w:color w:val="605E5C"/>
      <w:shd w:val="clear" w:color="auto" w:fill="E1DFDD"/>
    </w:rPr>
  </w:style>
  <w:style w:type="character" w:customStyle="1" w:styleId="AralkYokChar">
    <w:name w:val="Aralık Yok Char"/>
    <w:basedOn w:val="VarsaylanParagrafYazTipi"/>
    <w:link w:val="AralkYok"/>
    <w:uiPriority w:val="1"/>
    <w:rsid w:val="00C51495"/>
  </w:style>
  <w:style w:type="paragraph" w:styleId="BalonMetni">
    <w:name w:val="Balloon Text"/>
    <w:basedOn w:val="Normal"/>
    <w:link w:val="BalonMetniChar"/>
    <w:uiPriority w:val="99"/>
    <w:semiHidden/>
    <w:unhideWhenUsed/>
    <w:rsid w:val="00D11A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1A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95"/>
  </w:style>
  <w:style w:type="paragraph" w:styleId="Balk1">
    <w:name w:val="heading 1"/>
    <w:basedOn w:val="Normal"/>
    <w:next w:val="Normal"/>
    <w:link w:val="Balk1Char"/>
    <w:uiPriority w:val="9"/>
    <w:qFormat/>
    <w:rsid w:val="00C5149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alk2">
    <w:name w:val="heading 2"/>
    <w:basedOn w:val="Normal"/>
    <w:next w:val="Normal"/>
    <w:link w:val="Balk2Char"/>
    <w:uiPriority w:val="9"/>
    <w:unhideWhenUsed/>
    <w:qFormat/>
    <w:rsid w:val="00C5149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alk3">
    <w:name w:val="heading 3"/>
    <w:basedOn w:val="Normal"/>
    <w:next w:val="Normal"/>
    <w:link w:val="Balk3Char"/>
    <w:uiPriority w:val="9"/>
    <w:unhideWhenUsed/>
    <w:qFormat/>
    <w:rsid w:val="00C5149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alk4">
    <w:name w:val="heading 4"/>
    <w:basedOn w:val="Normal"/>
    <w:next w:val="Normal"/>
    <w:link w:val="Balk4Char"/>
    <w:uiPriority w:val="9"/>
    <w:semiHidden/>
    <w:unhideWhenUsed/>
    <w:qFormat/>
    <w:rsid w:val="00C51495"/>
    <w:pPr>
      <w:pBdr>
        <w:bottom w:val="dotted" w:sz="4" w:space="1" w:color="943634" w:themeColor="accent2" w:themeShade="BF"/>
      </w:pBdr>
      <w:spacing w:after="120"/>
      <w:jc w:val="center"/>
      <w:outlineLvl w:val="3"/>
    </w:pPr>
    <w:rPr>
      <w:caps/>
      <w:color w:val="622423" w:themeColor="accent2" w:themeShade="7F"/>
      <w:spacing w:val="10"/>
    </w:rPr>
  </w:style>
  <w:style w:type="paragraph" w:styleId="Balk5">
    <w:name w:val="heading 5"/>
    <w:basedOn w:val="Normal"/>
    <w:next w:val="Normal"/>
    <w:link w:val="Balk5Char"/>
    <w:uiPriority w:val="9"/>
    <w:semiHidden/>
    <w:unhideWhenUsed/>
    <w:qFormat/>
    <w:rsid w:val="00C51495"/>
    <w:pPr>
      <w:spacing w:before="320" w:after="120"/>
      <w:jc w:val="center"/>
      <w:outlineLvl w:val="4"/>
    </w:pPr>
    <w:rPr>
      <w:caps/>
      <w:color w:val="622423" w:themeColor="accent2" w:themeShade="7F"/>
      <w:spacing w:val="10"/>
    </w:rPr>
  </w:style>
  <w:style w:type="paragraph" w:styleId="Balk6">
    <w:name w:val="heading 6"/>
    <w:basedOn w:val="Normal"/>
    <w:next w:val="Normal"/>
    <w:link w:val="Balk6Char"/>
    <w:uiPriority w:val="9"/>
    <w:semiHidden/>
    <w:unhideWhenUsed/>
    <w:qFormat/>
    <w:rsid w:val="00C51495"/>
    <w:pPr>
      <w:spacing w:after="120"/>
      <w:jc w:val="center"/>
      <w:outlineLvl w:val="5"/>
    </w:pPr>
    <w:rPr>
      <w:caps/>
      <w:color w:val="943634" w:themeColor="accent2" w:themeShade="BF"/>
      <w:spacing w:val="10"/>
    </w:rPr>
  </w:style>
  <w:style w:type="paragraph" w:styleId="Balk7">
    <w:name w:val="heading 7"/>
    <w:basedOn w:val="Normal"/>
    <w:next w:val="Normal"/>
    <w:link w:val="Balk7Char"/>
    <w:uiPriority w:val="9"/>
    <w:semiHidden/>
    <w:unhideWhenUsed/>
    <w:qFormat/>
    <w:rsid w:val="00C51495"/>
    <w:pPr>
      <w:spacing w:after="120"/>
      <w:jc w:val="center"/>
      <w:outlineLvl w:val="6"/>
    </w:pPr>
    <w:rPr>
      <w:i/>
      <w:iCs/>
      <w:caps/>
      <w:color w:val="943634" w:themeColor="accent2" w:themeShade="BF"/>
      <w:spacing w:val="10"/>
    </w:rPr>
  </w:style>
  <w:style w:type="paragraph" w:styleId="Balk8">
    <w:name w:val="heading 8"/>
    <w:basedOn w:val="Normal"/>
    <w:next w:val="Normal"/>
    <w:link w:val="Balk8Char"/>
    <w:uiPriority w:val="9"/>
    <w:semiHidden/>
    <w:unhideWhenUsed/>
    <w:qFormat/>
    <w:rsid w:val="00C51495"/>
    <w:pPr>
      <w:spacing w:after="120"/>
      <w:jc w:val="center"/>
      <w:outlineLvl w:val="7"/>
    </w:pPr>
    <w:rPr>
      <w:caps/>
      <w:spacing w:val="10"/>
      <w:sz w:val="20"/>
      <w:szCs w:val="20"/>
    </w:rPr>
  </w:style>
  <w:style w:type="paragraph" w:styleId="Balk9">
    <w:name w:val="heading 9"/>
    <w:basedOn w:val="Normal"/>
    <w:next w:val="Normal"/>
    <w:link w:val="Balk9Char"/>
    <w:uiPriority w:val="9"/>
    <w:semiHidden/>
    <w:unhideWhenUsed/>
    <w:qFormat/>
    <w:rsid w:val="00C51495"/>
    <w:pPr>
      <w:spacing w:after="120"/>
      <w:jc w:val="center"/>
      <w:outlineLvl w:val="8"/>
    </w:pPr>
    <w:rPr>
      <w:i/>
      <w:iCs/>
      <w:caps/>
      <w:spacing w:val="1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basedOn w:val="Normal"/>
    <w:link w:val="AralkYokChar"/>
    <w:uiPriority w:val="1"/>
    <w:qFormat/>
    <w:rsid w:val="00C51495"/>
    <w:pPr>
      <w:spacing w:after="0" w:line="240" w:lineRule="auto"/>
    </w:pPr>
  </w:style>
  <w:style w:type="character" w:customStyle="1" w:styleId="Balk1Char">
    <w:name w:val="Başlık 1 Char"/>
    <w:basedOn w:val="VarsaylanParagrafYazTipi"/>
    <w:link w:val="Balk1"/>
    <w:uiPriority w:val="9"/>
    <w:rsid w:val="00C51495"/>
    <w:rPr>
      <w:caps/>
      <w:color w:val="632423" w:themeColor="accent2" w:themeShade="80"/>
      <w:spacing w:val="20"/>
      <w:sz w:val="28"/>
      <w:szCs w:val="28"/>
    </w:rPr>
  </w:style>
  <w:style w:type="character" w:customStyle="1" w:styleId="Balk2Char">
    <w:name w:val="Başlık 2 Char"/>
    <w:basedOn w:val="VarsaylanParagrafYazTipi"/>
    <w:link w:val="Balk2"/>
    <w:uiPriority w:val="9"/>
    <w:rsid w:val="00C51495"/>
    <w:rPr>
      <w:caps/>
      <w:color w:val="632423" w:themeColor="accent2" w:themeShade="80"/>
      <w:spacing w:val="15"/>
      <w:sz w:val="24"/>
      <w:szCs w:val="24"/>
    </w:rPr>
  </w:style>
  <w:style w:type="character" w:customStyle="1" w:styleId="Balk3Char">
    <w:name w:val="Başlık 3 Char"/>
    <w:basedOn w:val="VarsaylanParagrafYazTipi"/>
    <w:link w:val="Balk3"/>
    <w:uiPriority w:val="9"/>
    <w:rsid w:val="00C51495"/>
    <w:rPr>
      <w:caps/>
      <w:color w:val="622423" w:themeColor="accent2" w:themeShade="7F"/>
      <w:sz w:val="24"/>
      <w:szCs w:val="24"/>
    </w:rPr>
  </w:style>
  <w:style w:type="paragraph" w:styleId="KonuBal">
    <w:name w:val="Title"/>
    <w:basedOn w:val="Normal"/>
    <w:next w:val="Normal"/>
    <w:link w:val="KonuBalChar"/>
    <w:uiPriority w:val="10"/>
    <w:qFormat/>
    <w:rsid w:val="00C5149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KonuBalChar">
    <w:name w:val="Konu Başlığı Char"/>
    <w:basedOn w:val="VarsaylanParagrafYazTipi"/>
    <w:link w:val="KonuBal"/>
    <w:uiPriority w:val="10"/>
    <w:rsid w:val="00C51495"/>
    <w:rPr>
      <w:caps/>
      <w:color w:val="632423" w:themeColor="accent2" w:themeShade="80"/>
      <w:spacing w:val="50"/>
      <w:sz w:val="44"/>
      <w:szCs w:val="44"/>
    </w:rPr>
  </w:style>
  <w:style w:type="paragraph" w:styleId="AltKonuBal">
    <w:name w:val="Subtitle"/>
    <w:basedOn w:val="Normal"/>
    <w:next w:val="Normal"/>
    <w:link w:val="AltKonuBalChar"/>
    <w:uiPriority w:val="11"/>
    <w:qFormat/>
    <w:rsid w:val="00C51495"/>
    <w:pPr>
      <w:spacing w:after="560" w:line="240" w:lineRule="auto"/>
      <w:jc w:val="center"/>
    </w:pPr>
    <w:rPr>
      <w:caps/>
      <w:spacing w:val="20"/>
      <w:sz w:val="18"/>
      <w:szCs w:val="18"/>
    </w:rPr>
  </w:style>
  <w:style w:type="character" w:customStyle="1" w:styleId="AltKonuBalChar">
    <w:name w:val="Alt Konu Başlığı Char"/>
    <w:basedOn w:val="VarsaylanParagrafYazTipi"/>
    <w:link w:val="AltKonuBal"/>
    <w:uiPriority w:val="11"/>
    <w:rsid w:val="00C51495"/>
    <w:rPr>
      <w:caps/>
      <w:spacing w:val="20"/>
      <w:sz w:val="18"/>
      <w:szCs w:val="18"/>
    </w:rPr>
  </w:style>
  <w:style w:type="paragraph" w:styleId="ListeParagraf">
    <w:name w:val="List Paragraph"/>
    <w:basedOn w:val="Normal"/>
    <w:uiPriority w:val="34"/>
    <w:qFormat/>
    <w:rsid w:val="00C51495"/>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C51495"/>
    <w:rPr>
      <w:i/>
      <w:iCs/>
    </w:rPr>
  </w:style>
  <w:style w:type="character" w:customStyle="1" w:styleId="TrnakChar">
    <w:name w:val="Tırnak Char"/>
    <w:basedOn w:val="VarsaylanParagrafYazTipi"/>
    <w:link w:val="Trnak"/>
    <w:uiPriority w:val="29"/>
    <w:rsid w:val="00C51495"/>
    <w:rPr>
      <w:i/>
      <w:iCs/>
    </w:rPr>
  </w:style>
  <w:style w:type="character" w:customStyle="1" w:styleId="Balk4Char">
    <w:name w:val="Başlık 4 Char"/>
    <w:basedOn w:val="VarsaylanParagrafYazTipi"/>
    <w:link w:val="Balk4"/>
    <w:uiPriority w:val="9"/>
    <w:semiHidden/>
    <w:rsid w:val="00C51495"/>
    <w:rPr>
      <w:caps/>
      <w:color w:val="622423" w:themeColor="accent2" w:themeShade="7F"/>
      <w:spacing w:val="10"/>
    </w:rPr>
  </w:style>
  <w:style w:type="character" w:customStyle="1" w:styleId="Balk5Char">
    <w:name w:val="Başlık 5 Char"/>
    <w:basedOn w:val="VarsaylanParagrafYazTipi"/>
    <w:link w:val="Balk5"/>
    <w:uiPriority w:val="9"/>
    <w:semiHidden/>
    <w:rsid w:val="00C51495"/>
    <w:rPr>
      <w:caps/>
      <w:color w:val="622423" w:themeColor="accent2" w:themeShade="7F"/>
      <w:spacing w:val="10"/>
    </w:rPr>
  </w:style>
  <w:style w:type="character" w:customStyle="1" w:styleId="Balk6Char">
    <w:name w:val="Başlık 6 Char"/>
    <w:basedOn w:val="VarsaylanParagrafYazTipi"/>
    <w:link w:val="Balk6"/>
    <w:uiPriority w:val="9"/>
    <w:semiHidden/>
    <w:rsid w:val="00C51495"/>
    <w:rPr>
      <w:caps/>
      <w:color w:val="943634" w:themeColor="accent2" w:themeShade="BF"/>
      <w:spacing w:val="10"/>
    </w:rPr>
  </w:style>
  <w:style w:type="character" w:customStyle="1" w:styleId="Balk7Char">
    <w:name w:val="Başlık 7 Char"/>
    <w:basedOn w:val="VarsaylanParagrafYazTipi"/>
    <w:link w:val="Balk7"/>
    <w:uiPriority w:val="9"/>
    <w:semiHidden/>
    <w:rsid w:val="00C51495"/>
    <w:rPr>
      <w:i/>
      <w:iCs/>
      <w:caps/>
      <w:color w:val="943634" w:themeColor="accent2" w:themeShade="BF"/>
      <w:spacing w:val="10"/>
    </w:rPr>
  </w:style>
  <w:style w:type="character" w:customStyle="1" w:styleId="Balk8Char">
    <w:name w:val="Başlık 8 Char"/>
    <w:basedOn w:val="VarsaylanParagrafYazTipi"/>
    <w:link w:val="Balk8"/>
    <w:uiPriority w:val="9"/>
    <w:semiHidden/>
    <w:rsid w:val="00C51495"/>
    <w:rPr>
      <w:caps/>
      <w:spacing w:val="10"/>
      <w:sz w:val="20"/>
      <w:szCs w:val="20"/>
    </w:rPr>
  </w:style>
  <w:style w:type="character" w:customStyle="1" w:styleId="Balk9Char">
    <w:name w:val="Başlık 9 Char"/>
    <w:basedOn w:val="VarsaylanParagrafYazTipi"/>
    <w:link w:val="Balk9"/>
    <w:uiPriority w:val="9"/>
    <w:semiHidden/>
    <w:rsid w:val="00C51495"/>
    <w:rPr>
      <w:i/>
      <w:iCs/>
      <w:caps/>
      <w:spacing w:val="10"/>
      <w:sz w:val="20"/>
      <w:szCs w:val="20"/>
    </w:rPr>
  </w:style>
  <w:style w:type="paragraph" w:styleId="ResimYazs">
    <w:name w:val="caption"/>
    <w:basedOn w:val="Normal"/>
    <w:next w:val="Normal"/>
    <w:uiPriority w:val="35"/>
    <w:semiHidden/>
    <w:unhideWhenUsed/>
    <w:qFormat/>
    <w:rsid w:val="00C51495"/>
    <w:rPr>
      <w:caps/>
      <w:spacing w:val="10"/>
      <w:sz w:val="18"/>
      <w:szCs w:val="18"/>
    </w:rPr>
  </w:style>
  <w:style w:type="character" w:styleId="Gl">
    <w:name w:val="Strong"/>
    <w:uiPriority w:val="22"/>
    <w:qFormat/>
    <w:rsid w:val="00C51495"/>
    <w:rPr>
      <w:b/>
      <w:bCs/>
      <w:color w:val="943634" w:themeColor="accent2" w:themeShade="BF"/>
      <w:spacing w:val="5"/>
    </w:rPr>
  </w:style>
  <w:style w:type="character" w:styleId="Vurgu">
    <w:name w:val="Emphasis"/>
    <w:uiPriority w:val="20"/>
    <w:qFormat/>
    <w:rsid w:val="00C51495"/>
    <w:rPr>
      <w:caps/>
      <w:spacing w:val="5"/>
      <w:sz w:val="20"/>
      <w:szCs w:val="20"/>
    </w:rPr>
  </w:style>
  <w:style w:type="paragraph" w:styleId="KeskinTrnak">
    <w:name w:val="Intense Quote"/>
    <w:basedOn w:val="Normal"/>
    <w:next w:val="Normal"/>
    <w:link w:val="KeskinTrnakChar"/>
    <w:uiPriority w:val="30"/>
    <w:qFormat/>
    <w:rsid w:val="00C5149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KeskinTrnakChar">
    <w:name w:val="Keskin Tırnak Char"/>
    <w:basedOn w:val="VarsaylanParagrafYazTipi"/>
    <w:link w:val="KeskinTrnak"/>
    <w:uiPriority w:val="30"/>
    <w:rsid w:val="00C51495"/>
    <w:rPr>
      <w:caps/>
      <w:color w:val="622423" w:themeColor="accent2" w:themeShade="7F"/>
      <w:spacing w:val="5"/>
      <w:sz w:val="20"/>
      <w:szCs w:val="20"/>
    </w:rPr>
  </w:style>
  <w:style w:type="character" w:styleId="HafifVurgulama">
    <w:name w:val="Subtle Emphasis"/>
    <w:uiPriority w:val="19"/>
    <w:qFormat/>
    <w:rsid w:val="00C51495"/>
    <w:rPr>
      <w:i/>
      <w:iCs/>
    </w:rPr>
  </w:style>
  <w:style w:type="character" w:styleId="GlVurgulama">
    <w:name w:val="Intense Emphasis"/>
    <w:uiPriority w:val="21"/>
    <w:qFormat/>
    <w:rsid w:val="00C51495"/>
    <w:rPr>
      <w:i/>
      <w:iCs/>
      <w:caps/>
      <w:spacing w:val="10"/>
      <w:sz w:val="20"/>
      <w:szCs w:val="20"/>
    </w:rPr>
  </w:style>
  <w:style w:type="character" w:styleId="HafifBavuru">
    <w:name w:val="Subtle Reference"/>
    <w:basedOn w:val="VarsaylanParagrafYazTipi"/>
    <w:uiPriority w:val="31"/>
    <w:qFormat/>
    <w:rsid w:val="00C51495"/>
    <w:rPr>
      <w:rFonts w:asciiTheme="minorHAnsi" w:eastAsiaTheme="minorEastAsia" w:hAnsiTheme="minorHAnsi" w:cstheme="minorBidi"/>
      <w:i/>
      <w:iCs/>
      <w:color w:val="622423" w:themeColor="accent2" w:themeShade="7F"/>
    </w:rPr>
  </w:style>
  <w:style w:type="character" w:styleId="GlBavuru">
    <w:name w:val="Intense Reference"/>
    <w:uiPriority w:val="32"/>
    <w:qFormat/>
    <w:rsid w:val="00C51495"/>
    <w:rPr>
      <w:rFonts w:asciiTheme="minorHAnsi" w:eastAsiaTheme="minorEastAsia" w:hAnsiTheme="minorHAnsi" w:cstheme="minorBidi"/>
      <w:b/>
      <w:bCs/>
      <w:i/>
      <w:iCs/>
      <w:color w:val="622423" w:themeColor="accent2" w:themeShade="7F"/>
    </w:rPr>
  </w:style>
  <w:style w:type="character" w:styleId="KitapBal">
    <w:name w:val="Book Title"/>
    <w:uiPriority w:val="33"/>
    <w:qFormat/>
    <w:rsid w:val="00C51495"/>
    <w:rPr>
      <w:caps/>
      <w:color w:val="622423" w:themeColor="accent2" w:themeShade="7F"/>
      <w:spacing w:val="5"/>
      <w:u w:color="622423" w:themeColor="accent2" w:themeShade="7F"/>
    </w:rPr>
  </w:style>
  <w:style w:type="paragraph" w:styleId="TBal">
    <w:name w:val="TOC Heading"/>
    <w:basedOn w:val="Balk1"/>
    <w:next w:val="Normal"/>
    <w:uiPriority w:val="39"/>
    <w:semiHidden/>
    <w:unhideWhenUsed/>
    <w:qFormat/>
    <w:rsid w:val="00C51495"/>
    <w:pPr>
      <w:outlineLvl w:val="9"/>
    </w:pPr>
    <w:rPr>
      <w:lang w:bidi="en-US"/>
    </w:rPr>
  </w:style>
  <w:style w:type="table" w:styleId="TabloKlavuzu">
    <w:name w:val="Table Grid"/>
    <w:basedOn w:val="NormalTablo"/>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FA0250"/>
    <w:rPr>
      <w:color w:val="0000FF" w:themeColor="hyperlink"/>
      <w:u w:val="single"/>
    </w:rPr>
  </w:style>
  <w:style w:type="character" w:customStyle="1" w:styleId="UnresolvedMention">
    <w:name w:val="Unresolved Mention"/>
    <w:basedOn w:val="VarsaylanParagrafYazTipi"/>
    <w:uiPriority w:val="99"/>
    <w:semiHidden/>
    <w:unhideWhenUsed/>
    <w:rsid w:val="00FA0250"/>
    <w:rPr>
      <w:color w:val="605E5C"/>
      <w:shd w:val="clear" w:color="auto" w:fill="E1DFDD"/>
    </w:rPr>
  </w:style>
  <w:style w:type="character" w:customStyle="1" w:styleId="AralkYokChar">
    <w:name w:val="Aralık Yok Char"/>
    <w:basedOn w:val="VarsaylanParagrafYazTipi"/>
    <w:link w:val="AralkYok"/>
    <w:uiPriority w:val="1"/>
    <w:rsid w:val="00C51495"/>
  </w:style>
  <w:style w:type="paragraph" w:styleId="BalonMetni">
    <w:name w:val="Balloon Text"/>
    <w:basedOn w:val="Normal"/>
    <w:link w:val="BalonMetniChar"/>
    <w:uiPriority w:val="99"/>
    <w:semiHidden/>
    <w:unhideWhenUsed/>
    <w:rsid w:val="00D11A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1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xre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E7FB8-7602-411E-8F59-DCC4D7B9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431</Words>
  <Characters>2457</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2024-11-24T21:42:00Z</dcterms:modified>
  <cp:category/>
</cp:coreProperties>
</file>